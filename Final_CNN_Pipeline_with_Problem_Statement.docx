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Plant Disease Detection System for Sustainable Agriculture</w:t>
      </w:r>
    </w:p>
    <w:p>
      <w:pPr>
        <w:pStyle w:val="Heading2"/>
      </w:pPr>
      <w:r>
        <w:t>Problem Statement</w:t>
      </w:r>
    </w:p>
    <w:p>
      <w: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sectPr w:rsidR="00FC693F" w:rsidRPr="0006063C" w:rsidSect="00034616">
      <w:pgSz w:w="12240" w:h="15840"/>
      <w:pgMar w:top="1440" w:right="1800" w:bottom="1440" w:left="1800" w:header="720" w:footer="720" w:gutter="0"/>
      <w:cols w:space="720"/>
      <w:docGrid w:linePitch="360"/>
    </w:sectPr>
    <w:p>
      <w:pPr>
        <w:pStyle w:val="Heading1"/>
      </w:pPr>
      <w:r>
        <w:t>CNN Image Classification Pipeline</w:t>
      </w:r>
    </w:p>
    <w:p>
      <w:pPr>
        <w:pStyle w:val="Heading2"/>
      </w:pPr>
      <w:r>
        <w:t>Step 1: Data Collection &amp; Loading</w:t>
      </w:r>
    </w:p>
    <w:p>
      <w:r>
        <w:t>The dataset is divided into three subsets:</w:t>
      </w:r>
    </w:p>
    <w:p>
      <w:r>
        <w:t>- Train: Used to train the model.</w:t>
      </w:r>
    </w:p>
    <w:p>
      <w:r>
        <w:t>- Validation: Used to tune and validate the model during training.</w:t>
      </w:r>
    </w:p>
    <w:p>
      <w:r>
        <w:t>- Test: Used to evaluate the model after training.</w:t>
      </w:r>
    </w:p>
    <w:p/>
    <w:p>
      <w:r>
        <w:t>Each folder contains subfolders representing different image categories. This structure ensures a clean and organized workflow for model development.</w:t>
      </w:r>
    </w:p>
    <w:p>
      <w:pPr>
        <w:pStyle w:val="Heading2"/>
      </w:pPr>
      <w:r>
        <w:t>Step 2: Image Preprocessing &amp; Augmentation</w:t>
      </w:r>
    </w:p>
    <w:p>
      <w:r>
        <w:t>To work with datasets in Google Colab, follow these steps:</w:t>
      </w:r>
    </w:p>
    <w:p>
      <w:r>
        <w:t>1. Zip the dataset folder.</w:t>
      </w:r>
    </w:p>
    <w:p>
      <w:r>
        <w:t>2. Upload the ZIP file to your Google Drive.</w:t>
      </w:r>
    </w:p>
    <w:p>
      <w:r>
        <w:t>3. Mount Google Drive in Colab.</w:t>
      </w:r>
    </w:p>
    <w:p>
      <w:r>
        <w:t>4. Extract the ZIP file within Colab.</w:t>
      </w:r>
    </w:p>
    <w:p/>
    <w:p>
      <w:r>
        <w:t>After this, the dataset becomes accessible and ready for preprocessing and model training.</w:t>
      </w:r>
    </w:p>
    <w:p>
      <w:pPr>
        <w:pStyle w:val="Heading2"/>
      </w:pPr>
      <w:r>
        <w:t>Step 3: Preprocessing Techniques</w:t>
      </w:r>
    </w:p>
    <w:p>
      <w:r>
        <w:t>Preprocessing ensures all images are consistent in size and quality. Common steps include:</w:t>
      </w:r>
    </w:p>
    <w:p>
      <w:r>
        <w:t>- Resizing all images to the same dimension (e.g., 128x128).</w:t>
      </w:r>
    </w:p>
    <w:p>
      <w:r>
        <w:t>- Normalizing pixel values.</w:t>
      </w:r>
    </w:p>
    <w:p>
      <w:pPr>
        <w:pStyle w:val="Heading2"/>
      </w:pPr>
      <w:r>
        <w:t>Step 4: Data Augmentation Techniques</w:t>
      </w:r>
    </w:p>
    <w:p>
      <w:r>
        <w:t>Augmentation increases data diversity and improves model generalization. Techniques include:</w:t>
      </w:r>
    </w:p>
    <w:p>
      <w:r>
        <w:t>- Rotation, flipping, zooming, shifting, and brightness changes.</w:t>
      </w:r>
    </w:p>
    <w:p>
      <w:pPr>
        <w:pStyle w:val="Heading2"/>
      </w:pPr>
      <w:r>
        <w:t>Step 5: CNN Model</w:t>
      </w:r>
    </w:p>
    <w:p>
      <w:r>
        <w:t>A Convolutional Neural Network (CNN) is designed to process image data. Key components:</w:t>
      </w:r>
    </w:p>
    <w:p>
      <w:r>
        <w:t>- Convolutional Layers: Extract features using filters.</w:t>
      </w:r>
    </w:p>
    <w:p>
      <w:r>
        <w:t>- ReLU Activation: Adds non-linearity.</w:t>
      </w:r>
    </w:p>
    <w:p>
      <w:r>
        <w:t>- Pooling Layers: Reduce spatial dimensions.</w:t>
      </w:r>
    </w:p>
    <w:p>
      <w:r>
        <w:t>- Flatten &amp; Dense Layers: Used for classification.</w:t>
      </w:r>
    </w:p>
    <w:p/>
    <w:p>
      <w:r>
        <w:t>The CNN learns patterns from the training images and makes predictions.</w:t>
      </w:r>
    </w:p>
    <w:p>
      <w:pPr>
        <w:pStyle w:val="Heading2"/>
      </w:pPr>
      <w:r>
        <w:t>Step 6: Test and Evaluate</w:t>
      </w:r>
    </w:p>
    <w:p>
      <w:r>
        <w:t>After training, the model is tested using the test dataset. Evaluation metrics include:</w:t>
      </w:r>
    </w:p>
    <w:p>
      <w:r>
        <w:t>- Accuracy: Overall correctness of predictions.</w:t>
      </w:r>
    </w:p>
    <w:p>
      <w:r>
        <w:t>- Loss: Indicates prediction error.</w:t>
      </w:r>
    </w:p>
    <w:p>
      <w:r>
        <w:t>- Precision, Recall, F1-Score: For detailed performance analysis.</w:t>
      </w:r>
    </w:p>
    <w:p>
      <w:r>
        <w:t>- Confusion Matrix: Visual summary of prediction results.</w:t>
      </w:r>
    </w:p>
    <w:p/>
    <w:p>
      <w:r>
        <w:t>This step confirms how well the model performs on unseen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